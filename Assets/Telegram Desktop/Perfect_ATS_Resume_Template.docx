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Your Full Name</w:t>
      </w:r>
    </w:p>
    <w:p>
      <w:r>
        <w:t>Phone Number | Email Address | LinkedIn | Portfolio/Website</w:t>
      </w:r>
    </w:p>
    <w:p>
      <w:pPr>
        <w:jc w:val="left"/>
      </w:pPr>
      <w:r>
        <w:rPr>
          <w:b/>
          <w:sz w:val="24"/>
        </w:rPr>
        <w:t>Professional Summary</w:t>
      </w:r>
    </w:p>
    <w:p>
      <w:pPr>
        <w:spacing w:line="280" w:lineRule="exact"/>
        <w:jc w:val="left"/>
      </w:pPr>
      <w:r>
        <w:rPr>
          <w:b w:val="0"/>
          <w:sz w:val="22"/>
        </w:rPr>
        <w:t>A results-driven [Your Profession] with expertise in [Key Skills]. Proven ability to [Achievement/Outcome]. Seeking to leverage my skills in a challenging [Job Role] position.</w:t>
      </w:r>
    </w:p>
    <w:p>
      <w:pPr>
        <w:jc w:val="left"/>
      </w:pPr>
      <w:r>
        <w:rPr>
          <w:b/>
          <w:sz w:val="24"/>
        </w:rPr>
        <w:t>Skills</w:t>
      </w:r>
    </w:p>
    <w:p>
      <w:pPr>
        <w:spacing w:line="280" w:lineRule="exact"/>
        <w:jc w:val="left"/>
      </w:pPr>
      <w:r>
        <w:rPr>
          <w:b w:val="0"/>
          <w:sz w:val="22"/>
        </w:rPr>
        <w:t>• Programming: Python, JavaScript, C++</w:t>
        <w:br/>
        <w:t>• Tools: Git, Docker, AWS</w:t>
        <w:br/>
        <w:t>• Other: Agile Methodologies, Data Analysis</w:t>
      </w:r>
    </w:p>
    <w:p>
      <w:pPr>
        <w:jc w:val="left"/>
      </w:pPr>
      <w:r>
        <w:rPr>
          <w:b/>
          <w:sz w:val="24"/>
        </w:rPr>
        <w:t>Education</w:t>
      </w:r>
    </w:p>
    <w:p>
      <w:pPr>
        <w:spacing w:line="280" w:lineRule="exact"/>
        <w:jc w:val="left"/>
      </w:pPr>
      <w:r>
        <w:rPr>
          <w:b w:val="0"/>
          <w:sz w:val="22"/>
        </w:rPr>
        <w:t>Degree Name | University Name | City, State</w:t>
        <w:br/>
        <w:t>Month Year – Month Year</w:t>
        <w:br/>
        <w:t>- GPA: [Optional, if 3.5+/4.0]</w:t>
      </w:r>
    </w:p>
    <w:p>
      <w:pPr>
        <w:jc w:val="left"/>
      </w:pPr>
      <w:r>
        <w:rPr>
          <w:b/>
          <w:sz w:val="24"/>
        </w:rPr>
        <w:t>Experience</w:t>
      </w:r>
    </w:p>
    <w:p>
      <w:pPr>
        <w:spacing w:line="280" w:lineRule="exact"/>
        <w:jc w:val="left"/>
      </w:pPr>
      <w:r>
        <w:rPr>
          <w:b w:val="0"/>
          <w:sz w:val="22"/>
        </w:rPr>
        <w:t>Job Title | Company Name | City, State</w:t>
        <w:br/>
        <w:t>Month Year – Month Year</w:t>
      </w:r>
    </w:p>
    <w:p>
      <w:pPr>
        <w:pStyle w:val="ListBullet"/>
        <w:spacing w:line="280" w:lineRule="exact"/>
        <w:jc w:val="left"/>
      </w:pPr>
      <w:r>
        <w:rPr>
          <w:b w:val="0"/>
          <w:sz w:val="22"/>
        </w:rPr>
        <w:t>• Achieved [specific result] by [action taken] in [context].</w:t>
      </w:r>
    </w:p>
    <w:p>
      <w:pPr>
        <w:pStyle w:val="ListBullet"/>
        <w:spacing w:line="280" w:lineRule="exact"/>
        <w:jc w:val="left"/>
      </w:pPr>
      <w:r>
        <w:rPr>
          <w:b w:val="0"/>
          <w:sz w:val="22"/>
        </w:rPr>
        <w:t>• Collaborated with [team or stakeholders] to [specific accomplishment].</w:t>
      </w:r>
    </w:p>
    <w:p>
      <w:pPr>
        <w:pStyle w:val="ListBullet"/>
        <w:spacing w:line="280" w:lineRule="exact"/>
        <w:jc w:val="left"/>
      </w:pPr>
      <w:r>
        <w:rPr>
          <w:b w:val="0"/>
          <w:sz w:val="22"/>
        </w:rPr>
        <w:t>• [Quantify achievements when possible].</w:t>
      </w:r>
    </w:p>
    <w:p>
      <w:pPr>
        <w:jc w:val="left"/>
      </w:pPr>
      <w:r>
        <w:rPr>
          <w:b/>
          <w:sz w:val="24"/>
        </w:rPr>
        <w:t>Projects</w:t>
      </w:r>
    </w:p>
    <w:p>
      <w:pPr>
        <w:spacing w:line="280" w:lineRule="exact"/>
        <w:jc w:val="left"/>
      </w:pPr>
      <w:r>
        <w:rPr>
          <w:b w:val="0"/>
          <w:sz w:val="22"/>
        </w:rPr>
        <w:t>Project Title | Duration</w:t>
        <w:br/>
        <w:t>• Description: Built a [tool/app/system] using [technologies].</w:t>
        <w:br/>
        <w:t>• Outcome: Improved [specific metric or functionality].</w:t>
      </w:r>
    </w:p>
    <w:p>
      <w:pPr>
        <w:jc w:val="left"/>
      </w:pPr>
      <w:r>
        <w:rPr>
          <w:b/>
          <w:sz w:val="24"/>
        </w:rPr>
        <w:t>Certifications</w:t>
      </w:r>
    </w:p>
    <w:p>
      <w:pPr>
        <w:pStyle w:val="ListBullet"/>
        <w:spacing w:line="280" w:lineRule="exact"/>
        <w:jc w:val="left"/>
      </w:pPr>
      <w:r>
        <w:rPr>
          <w:b w:val="0"/>
          <w:sz w:val="22"/>
        </w:rPr>
        <w:t>• Certification Name | Issuing Organization | Date</w:t>
      </w:r>
    </w:p>
    <w:p>
      <w:pPr>
        <w:jc w:val="left"/>
      </w:pPr>
      <w:r>
        <w:rPr>
          <w:b/>
          <w:sz w:val="24"/>
        </w:rPr>
        <w:t>Achievements/Extracurricular Activities</w:t>
      </w:r>
    </w:p>
    <w:p>
      <w:pPr>
        <w:pStyle w:val="ListBullet"/>
        <w:spacing w:line="280" w:lineRule="exact"/>
        <w:jc w:val="left"/>
      </w:pPr>
      <w:r>
        <w:rPr>
          <w:b w:val="0"/>
          <w:sz w:val="22"/>
        </w:rPr>
        <w:t>• Leadership Role/Activity Name | Organization Name | Month Year</w:t>
      </w:r>
    </w:p>
    <w:p>
      <w:pPr>
        <w:pStyle w:val="ListBullet"/>
        <w:spacing w:line="280" w:lineRule="exact"/>
        <w:jc w:val="left"/>
      </w:pPr>
      <w:r>
        <w:rPr>
          <w:b w:val="0"/>
          <w:sz w:val="22"/>
        </w:rPr>
        <w:t>• Key achievement or contribution.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